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Hello World</w:t>
      </w:r>
    </w:p>
    <w:p>
      <w:r>
        <w:t>This paraobject</w:t>
      </w:r>
      <w:r>
        <w:t>Adding more object</w:t>
      </w:r>
    </w:p>
    <w:p>
      <w:r>
        <w:t>some more paraobject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